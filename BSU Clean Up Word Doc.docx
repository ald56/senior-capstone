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A6D161" w14:textId="77777777" w:rsidR="00817CD3" w:rsidRPr="00B01638" w:rsidRDefault="00000000" w:rsidP="00B01638">
      <w:pPr>
        <w:pStyle w:val="Heading1"/>
        <w:jc w:val="center"/>
        <w:rPr>
          <w:rFonts w:ascii="Times New Roman" w:hAnsi="Times New Roman" w:cs="Times New Roman"/>
          <w:color w:val="auto"/>
          <w:sz w:val="24"/>
          <w:szCs w:val="24"/>
        </w:rPr>
      </w:pPr>
      <w:r w:rsidRPr="00B01638">
        <w:rPr>
          <w:rFonts w:ascii="Times New Roman" w:hAnsi="Times New Roman" w:cs="Times New Roman"/>
          <w:color w:val="auto"/>
          <w:sz w:val="24"/>
          <w:szCs w:val="24"/>
        </w:rPr>
        <w:t>BSU Clean-Up Project</w:t>
      </w:r>
    </w:p>
    <w:p w14:paraId="63BB5C24" w14:textId="77777777" w:rsidR="00817CD3" w:rsidRPr="00B01638" w:rsidRDefault="00000000" w:rsidP="00B01638">
      <w:pPr>
        <w:jc w:val="center"/>
        <w:rPr>
          <w:rFonts w:ascii="Times New Roman" w:hAnsi="Times New Roman" w:cs="Times New Roman"/>
          <w:sz w:val="24"/>
          <w:szCs w:val="24"/>
        </w:rPr>
      </w:pPr>
      <w:r w:rsidRPr="00B01638">
        <w:rPr>
          <w:rFonts w:ascii="Times New Roman" w:hAnsi="Times New Roman" w:cs="Times New Roman"/>
          <w:sz w:val="24"/>
          <w:szCs w:val="24"/>
        </w:rPr>
        <w:t>Course: Senior Capstone</w:t>
      </w:r>
    </w:p>
    <w:p w14:paraId="4A1A7B0F" w14:textId="77777777" w:rsidR="00B01638" w:rsidRPr="00B01638" w:rsidRDefault="00000000" w:rsidP="00B01638">
      <w:pPr>
        <w:jc w:val="center"/>
        <w:rPr>
          <w:rFonts w:ascii="Times New Roman" w:hAnsi="Times New Roman" w:cs="Times New Roman"/>
          <w:sz w:val="24"/>
          <w:szCs w:val="24"/>
        </w:rPr>
      </w:pPr>
      <w:r w:rsidRPr="00B01638">
        <w:rPr>
          <w:rFonts w:ascii="Times New Roman" w:hAnsi="Times New Roman" w:cs="Times New Roman"/>
          <w:sz w:val="24"/>
          <w:szCs w:val="24"/>
        </w:rPr>
        <w:t>Team Members:</w:t>
      </w:r>
      <w:r w:rsidR="00B01638" w:rsidRPr="00B01638">
        <w:rPr>
          <w:rFonts w:ascii="Times New Roman" w:hAnsi="Times New Roman" w:cs="Times New Roman"/>
          <w:sz w:val="24"/>
          <w:szCs w:val="24"/>
        </w:rPr>
        <w:t xml:space="preserve"> Jawan, </w:t>
      </w:r>
      <w:r w:rsidRPr="00B01638">
        <w:rPr>
          <w:rFonts w:ascii="Times New Roman" w:hAnsi="Times New Roman" w:cs="Times New Roman"/>
          <w:sz w:val="24"/>
          <w:szCs w:val="24"/>
        </w:rPr>
        <w:t>Miles</w:t>
      </w:r>
      <w:r w:rsidR="00B01638" w:rsidRPr="00B01638">
        <w:rPr>
          <w:rFonts w:ascii="Times New Roman" w:hAnsi="Times New Roman" w:cs="Times New Roman"/>
          <w:sz w:val="24"/>
          <w:szCs w:val="24"/>
        </w:rPr>
        <w:t xml:space="preserve">, </w:t>
      </w:r>
      <w:proofErr w:type="spellStart"/>
      <w:r w:rsidRPr="00B01638">
        <w:rPr>
          <w:rFonts w:ascii="Times New Roman" w:hAnsi="Times New Roman" w:cs="Times New Roman"/>
          <w:sz w:val="24"/>
          <w:szCs w:val="24"/>
        </w:rPr>
        <w:t>Alldrick</w:t>
      </w:r>
      <w:proofErr w:type="spellEnd"/>
    </w:p>
    <w:p w14:paraId="6B39C8F9" w14:textId="26133665" w:rsidR="00817CD3" w:rsidRPr="00B01638" w:rsidRDefault="00000000" w:rsidP="00B01638">
      <w:pPr>
        <w:jc w:val="center"/>
        <w:rPr>
          <w:rFonts w:ascii="Times New Roman" w:hAnsi="Times New Roman" w:cs="Times New Roman"/>
          <w:sz w:val="24"/>
          <w:szCs w:val="24"/>
        </w:rPr>
      </w:pPr>
      <w:r w:rsidRPr="00B01638">
        <w:rPr>
          <w:rFonts w:ascii="Times New Roman" w:hAnsi="Times New Roman" w:cs="Times New Roman"/>
          <w:sz w:val="24"/>
          <w:szCs w:val="24"/>
        </w:rPr>
        <w:t>Instructor:</w:t>
      </w:r>
      <w:r w:rsidRPr="00B01638">
        <w:rPr>
          <w:rFonts w:ascii="Times New Roman" w:hAnsi="Times New Roman" w:cs="Times New Roman"/>
          <w:sz w:val="24"/>
          <w:szCs w:val="24"/>
        </w:rPr>
        <w:br/>
      </w:r>
      <w:r w:rsidRPr="00B01638">
        <w:rPr>
          <w:rFonts w:ascii="Times New Roman" w:hAnsi="Times New Roman" w:cs="Times New Roman"/>
          <w:sz w:val="24"/>
          <w:szCs w:val="24"/>
        </w:rPr>
        <w:br/>
        <w:t>Apollo Tankeh</w:t>
      </w:r>
    </w:p>
    <w:p w14:paraId="22DFDCA3" w14:textId="75CD6B09" w:rsidR="00817CD3" w:rsidRPr="00B01638" w:rsidRDefault="00000000" w:rsidP="00B01638">
      <w:pPr>
        <w:jc w:val="center"/>
        <w:rPr>
          <w:rFonts w:ascii="Times New Roman" w:hAnsi="Times New Roman" w:cs="Times New Roman"/>
          <w:sz w:val="24"/>
          <w:szCs w:val="24"/>
        </w:rPr>
      </w:pPr>
      <w:r w:rsidRPr="00B01638">
        <w:rPr>
          <w:rFonts w:ascii="Times New Roman" w:hAnsi="Times New Roman" w:cs="Times New Roman"/>
          <w:sz w:val="24"/>
          <w:szCs w:val="24"/>
        </w:rPr>
        <w:t xml:space="preserve">Date: </w:t>
      </w:r>
      <w:r w:rsidR="00B01638" w:rsidRPr="00B01638">
        <w:rPr>
          <w:rFonts w:ascii="Times New Roman" w:hAnsi="Times New Roman" w:cs="Times New Roman"/>
          <w:sz w:val="24"/>
          <w:szCs w:val="24"/>
        </w:rPr>
        <w:t>5/13/2025</w:t>
      </w:r>
    </w:p>
    <w:p w14:paraId="01202D83" w14:textId="77777777" w:rsidR="00817CD3" w:rsidRPr="00B01638" w:rsidRDefault="00000000" w:rsidP="00B01638">
      <w:pPr>
        <w:pStyle w:val="Heading2"/>
        <w:rPr>
          <w:rFonts w:ascii="Times New Roman" w:hAnsi="Times New Roman" w:cs="Times New Roman"/>
          <w:color w:val="auto"/>
          <w:sz w:val="24"/>
          <w:szCs w:val="24"/>
        </w:rPr>
      </w:pPr>
      <w:r w:rsidRPr="00B01638">
        <w:rPr>
          <w:rFonts w:ascii="Times New Roman" w:hAnsi="Times New Roman" w:cs="Times New Roman"/>
          <w:color w:val="auto"/>
          <w:sz w:val="24"/>
          <w:szCs w:val="24"/>
        </w:rPr>
        <w:t>Overview</w:t>
      </w:r>
    </w:p>
    <w:p w14:paraId="4A7EBB54" w14:textId="77777777" w:rsidR="00817CD3" w:rsidRPr="00B01638" w:rsidRDefault="00000000" w:rsidP="00B01638">
      <w:pPr>
        <w:rPr>
          <w:rFonts w:ascii="Times New Roman" w:hAnsi="Times New Roman" w:cs="Times New Roman"/>
          <w:sz w:val="24"/>
          <w:szCs w:val="24"/>
        </w:rPr>
      </w:pPr>
      <w:r w:rsidRPr="00B01638">
        <w:rPr>
          <w:rFonts w:ascii="Times New Roman" w:hAnsi="Times New Roman" w:cs="Times New Roman"/>
          <w:sz w:val="24"/>
          <w:szCs w:val="24"/>
        </w:rPr>
        <w:t>The BSU Clean-Up Project was developed to promote student involvement in maintaining the cleanliness and beauty of the Bowie State University campus. Through a custom-built web application, students are encouraged to register for clean-up events and are rewarded with points for each event they attend. These points can be redeemed for campus rewards, motivating active community participation. The platform integrates modern web development technologies to create an engaging, secure, and functional experience for both students and administrators.</w:t>
      </w:r>
    </w:p>
    <w:p w14:paraId="7AE55CF4" w14:textId="77777777" w:rsidR="00817CD3" w:rsidRPr="00B01638" w:rsidRDefault="00000000" w:rsidP="00B01638">
      <w:pPr>
        <w:pStyle w:val="Heading2"/>
        <w:rPr>
          <w:rFonts w:ascii="Times New Roman" w:hAnsi="Times New Roman" w:cs="Times New Roman"/>
          <w:color w:val="auto"/>
          <w:sz w:val="24"/>
          <w:szCs w:val="24"/>
        </w:rPr>
      </w:pPr>
      <w:r w:rsidRPr="00B01638">
        <w:rPr>
          <w:rFonts w:ascii="Times New Roman" w:hAnsi="Times New Roman" w:cs="Times New Roman"/>
          <w:color w:val="auto"/>
          <w:sz w:val="24"/>
          <w:szCs w:val="24"/>
        </w:rPr>
        <w:t>Project Objective</w:t>
      </w:r>
    </w:p>
    <w:p w14:paraId="70A46E89" w14:textId="453AD987" w:rsidR="00B01638" w:rsidRPr="00B01638" w:rsidRDefault="00B01638" w:rsidP="00B01638">
      <w:pPr>
        <w:rPr>
          <w:rFonts w:ascii="Times New Roman" w:hAnsi="Times New Roman" w:cs="Times New Roman"/>
          <w:sz w:val="24"/>
          <w:szCs w:val="24"/>
        </w:rPr>
      </w:pPr>
      <w:r w:rsidRPr="00B01638">
        <w:rPr>
          <w:rFonts w:ascii="Times New Roman" w:hAnsi="Times New Roman" w:cs="Times New Roman"/>
          <w:sz w:val="24"/>
          <w:szCs w:val="24"/>
        </w:rPr>
        <w:t>The BSU Clean-Up Project was developed to encourage greater student involvement in maintaining campus cleanliness through a structured and rewarding volunteer system. The primary objective is to provide students with a secure and user-friendly platform that allows them to create accounts, log in, and view available clean-up events in real time. Once enrolled, students can earn points for each event they attend, which can later be redeemed for rewards, adding an incentive for participation. Additionally, the platform gives administrators full control to create, manage, and monitor events and rewards, ensuring a smooth and organized system that benefits both the student body and the university community as a whole</w:t>
      </w:r>
    </w:p>
    <w:p w14:paraId="50222A1C" w14:textId="77777777" w:rsidR="00817CD3" w:rsidRPr="00B01638" w:rsidRDefault="00000000" w:rsidP="00B01638">
      <w:pPr>
        <w:pStyle w:val="Heading2"/>
        <w:rPr>
          <w:rFonts w:ascii="Times New Roman" w:hAnsi="Times New Roman" w:cs="Times New Roman"/>
          <w:color w:val="auto"/>
          <w:sz w:val="24"/>
          <w:szCs w:val="24"/>
        </w:rPr>
      </w:pPr>
      <w:r w:rsidRPr="00B01638">
        <w:rPr>
          <w:rFonts w:ascii="Times New Roman" w:hAnsi="Times New Roman" w:cs="Times New Roman"/>
          <w:color w:val="auto"/>
          <w:sz w:val="24"/>
          <w:szCs w:val="24"/>
        </w:rPr>
        <w:t>Technologies Used</w:t>
      </w:r>
    </w:p>
    <w:p w14:paraId="49B65308" w14:textId="7E29D305" w:rsidR="00817CD3" w:rsidRPr="00B01638" w:rsidRDefault="00000000" w:rsidP="00B01638">
      <w:pPr>
        <w:rPr>
          <w:rFonts w:ascii="Times New Roman" w:hAnsi="Times New Roman" w:cs="Times New Roman"/>
          <w:sz w:val="24"/>
          <w:szCs w:val="24"/>
        </w:rPr>
      </w:pPr>
      <w:r w:rsidRPr="00B01638">
        <w:rPr>
          <w:rFonts w:ascii="Times New Roman" w:hAnsi="Times New Roman" w:cs="Times New Roman"/>
          <w:b/>
          <w:bCs/>
          <w:sz w:val="24"/>
          <w:szCs w:val="24"/>
        </w:rPr>
        <w:t>Technology</w:t>
      </w:r>
      <w:r w:rsidRPr="00B01638">
        <w:rPr>
          <w:rFonts w:ascii="Times New Roman" w:hAnsi="Times New Roman" w:cs="Times New Roman"/>
          <w:b/>
          <w:bCs/>
          <w:sz w:val="24"/>
          <w:szCs w:val="24"/>
        </w:rPr>
        <w:tab/>
      </w:r>
      <w:r w:rsidRPr="00B01638">
        <w:rPr>
          <w:rFonts w:ascii="Times New Roman" w:hAnsi="Times New Roman" w:cs="Times New Roman"/>
          <w:b/>
          <w:bCs/>
          <w:sz w:val="24"/>
          <w:szCs w:val="24"/>
        </w:rPr>
        <w:tab/>
        <w:t>Purpose</w:t>
      </w:r>
      <w:r w:rsidR="00B01638" w:rsidRPr="00B01638">
        <w:rPr>
          <w:rFonts w:ascii="Times New Roman" w:hAnsi="Times New Roman" w:cs="Times New Roman"/>
          <w:b/>
          <w:bCs/>
          <w:sz w:val="24"/>
          <w:szCs w:val="24"/>
        </w:rPr>
        <w:t xml:space="preserve"> </w:t>
      </w:r>
      <w:proofErr w:type="gramStart"/>
      <w:r w:rsidR="00B01638" w:rsidRPr="00B01638">
        <w:rPr>
          <w:rFonts w:ascii="Times New Roman" w:hAnsi="Times New Roman" w:cs="Times New Roman"/>
          <w:b/>
          <w:bCs/>
          <w:sz w:val="24"/>
          <w:szCs w:val="24"/>
        </w:rPr>
        <w:t>Of</w:t>
      </w:r>
      <w:proofErr w:type="gramEnd"/>
      <w:r w:rsidR="00B01638" w:rsidRPr="00B01638">
        <w:rPr>
          <w:rFonts w:ascii="Times New Roman" w:hAnsi="Times New Roman" w:cs="Times New Roman"/>
          <w:b/>
          <w:bCs/>
          <w:sz w:val="24"/>
          <w:szCs w:val="24"/>
        </w:rPr>
        <w:t xml:space="preserve"> Technology</w:t>
      </w:r>
      <w:r w:rsidRPr="00B01638">
        <w:rPr>
          <w:rFonts w:ascii="Times New Roman" w:hAnsi="Times New Roman" w:cs="Times New Roman"/>
          <w:sz w:val="24"/>
          <w:szCs w:val="24"/>
        </w:rPr>
        <w:br/>
        <w:t>HTML5</w:t>
      </w:r>
      <w:r w:rsidRPr="00B01638">
        <w:rPr>
          <w:rFonts w:ascii="Times New Roman" w:hAnsi="Times New Roman" w:cs="Times New Roman"/>
          <w:sz w:val="24"/>
          <w:szCs w:val="24"/>
        </w:rPr>
        <w:tab/>
      </w:r>
      <w:r w:rsidRPr="00B01638">
        <w:rPr>
          <w:rFonts w:ascii="Times New Roman" w:hAnsi="Times New Roman" w:cs="Times New Roman"/>
          <w:sz w:val="24"/>
          <w:szCs w:val="24"/>
        </w:rPr>
        <w:tab/>
      </w:r>
      <w:r w:rsidRPr="00B01638">
        <w:rPr>
          <w:rFonts w:ascii="Times New Roman" w:hAnsi="Times New Roman" w:cs="Times New Roman"/>
          <w:sz w:val="24"/>
          <w:szCs w:val="24"/>
        </w:rPr>
        <w:tab/>
        <w:t>Structure and layout</w:t>
      </w:r>
      <w:r w:rsidRPr="00B01638">
        <w:rPr>
          <w:rFonts w:ascii="Times New Roman" w:hAnsi="Times New Roman" w:cs="Times New Roman"/>
          <w:sz w:val="24"/>
          <w:szCs w:val="24"/>
        </w:rPr>
        <w:br/>
        <w:t>CSS3</w:t>
      </w:r>
      <w:r w:rsidRPr="00B01638">
        <w:rPr>
          <w:rFonts w:ascii="Times New Roman" w:hAnsi="Times New Roman" w:cs="Times New Roman"/>
          <w:sz w:val="24"/>
          <w:szCs w:val="24"/>
        </w:rPr>
        <w:tab/>
      </w:r>
      <w:r w:rsidRPr="00B01638">
        <w:rPr>
          <w:rFonts w:ascii="Times New Roman" w:hAnsi="Times New Roman" w:cs="Times New Roman"/>
          <w:sz w:val="24"/>
          <w:szCs w:val="24"/>
        </w:rPr>
        <w:tab/>
      </w:r>
      <w:r w:rsidRPr="00B01638">
        <w:rPr>
          <w:rFonts w:ascii="Times New Roman" w:hAnsi="Times New Roman" w:cs="Times New Roman"/>
          <w:sz w:val="24"/>
          <w:szCs w:val="24"/>
        </w:rPr>
        <w:tab/>
        <w:t>Styling and visual design</w:t>
      </w:r>
      <w:r w:rsidRPr="00B01638">
        <w:rPr>
          <w:rFonts w:ascii="Times New Roman" w:hAnsi="Times New Roman" w:cs="Times New Roman"/>
          <w:sz w:val="24"/>
          <w:szCs w:val="24"/>
        </w:rPr>
        <w:br/>
        <w:t>JavaScript</w:t>
      </w:r>
      <w:r w:rsidRPr="00B01638">
        <w:rPr>
          <w:rFonts w:ascii="Times New Roman" w:hAnsi="Times New Roman" w:cs="Times New Roman"/>
          <w:sz w:val="24"/>
          <w:szCs w:val="24"/>
        </w:rPr>
        <w:tab/>
      </w:r>
      <w:r w:rsidRPr="00B01638">
        <w:rPr>
          <w:rFonts w:ascii="Times New Roman" w:hAnsi="Times New Roman" w:cs="Times New Roman"/>
          <w:sz w:val="24"/>
          <w:szCs w:val="24"/>
        </w:rPr>
        <w:tab/>
        <w:t>Interactivity and dynamic elements</w:t>
      </w:r>
      <w:r w:rsidRPr="00B01638">
        <w:rPr>
          <w:rFonts w:ascii="Times New Roman" w:hAnsi="Times New Roman" w:cs="Times New Roman"/>
          <w:sz w:val="24"/>
          <w:szCs w:val="24"/>
        </w:rPr>
        <w:br/>
        <w:t>Node.js</w:t>
      </w:r>
      <w:r w:rsidRPr="00B01638">
        <w:rPr>
          <w:rFonts w:ascii="Times New Roman" w:hAnsi="Times New Roman" w:cs="Times New Roman"/>
          <w:sz w:val="24"/>
          <w:szCs w:val="24"/>
        </w:rPr>
        <w:tab/>
      </w:r>
      <w:r w:rsidRPr="00B01638">
        <w:rPr>
          <w:rFonts w:ascii="Times New Roman" w:hAnsi="Times New Roman" w:cs="Times New Roman"/>
          <w:sz w:val="24"/>
          <w:szCs w:val="24"/>
        </w:rPr>
        <w:tab/>
      </w:r>
      <w:r w:rsidRPr="00B01638">
        <w:rPr>
          <w:rFonts w:ascii="Times New Roman" w:hAnsi="Times New Roman" w:cs="Times New Roman"/>
          <w:sz w:val="24"/>
          <w:szCs w:val="24"/>
        </w:rPr>
        <w:tab/>
        <w:t>Enhanced frontend functionality</w:t>
      </w:r>
      <w:r w:rsidRPr="00B01638">
        <w:rPr>
          <w:rFonts w:ascii="Times New Roman" w:hAnsi="Times New Roman" w:cs="Times New Roman"/>
          <w:sz w:val="24"/>
          <w:szCs w:val="24"/>
        </w:rPr>
        <w:br/>
        <w:t>Python (Flask)</w:t>
      </w:r>
      <w:r w:rsidRPr="00B01638">
        <w:rPr>
          <w:rFonts w:ascii="Times New Roman" w:hAnsi="Times New Roman" w:cs="Times New Roman"/>
          <w:sz w:val="24"/>
          <w:szCs w:val="24"/>
        </w:rPr>
        <w:tab/>
      </w:r>
      <w:r w:rsidRPr="00B01638">
        <w:rPr>
          <w:rFonts w:ascii="Times New Roman" w:hAnsi="Times New Roman" w:cs="Times New Roman"/>
          <w:sz w:val="24"/>
          <w:szCs w:val="24"/>
        </w:rPr>
        <w:tab/>
        <w:t>Backend logic and routing</w:t>
      </w:r>
      <w:r w:rsidRPr="00B01638">
        <w:rPr>
          <w:rFonts w:ascii="Times New Roman" w:hAnsi="Times New Roman" w:cs="Times New Roman"/>
          <w:sz w:val="24"/>
          <w:szCs w:val="24"/>
        </w:rPr>
        <w:br/>
        <w:t>MySQL</w:t>
      </w:r>
      <w:r w:rsidRPr="00B01638">
        <w:rPr>
          <w:rFonts w:ascii="Times New Roman" w:hAnsi="Times New Roman" w:cs="Times New Roman"/>
          <w:sz w:val="24"/>
          <w:szCs w:val="24"/>
        </w:rPr>
        <w:tab/>
      </w:r>
      <w:r w:rsidRPr="00B01638">
        <w:rPr>
          <w:rFonts w:ascii="Times New Roman" w:hAnsi="Times New Roman" w:cs="Times New Roman"/>
          <w:sz w:val="24"/>
          <w:szCs w:val="24"/>
        </w:rPr>
        <w:tab/>
      </w:r>
      <w:r w:rsidRPr="00B01638">
        <w:rPr>
          <w:rFonts w:ascii="Times New Roman" w:hAnsi="Times New Roman" w:cs="Times New Roman"/>
          <w:sz w:val="24"/>
          <w:szCs w:val="24"/>
        </w:rPr>
        <w:tab/>
        <w:t>Data storage and relationships</w:t>
      </w:r>
      <w:r w:rsidRPr="00B01638">
        <w:rPr>
          <w:rFonts w:ascii="Times New Roman" w:hAnsi="Times New Roman" w:cs="Times New Roman"/>
          <w:sz w:val="24"/>
          <w:szCs w:val="24"/>
        </w:rPr>
        <w:br/>
        <w:t>SQLAlchemy &amp; Sequelize</w:t>
      </w:r>
      <w:r w:rsidRPr="00B01638">
        <w:rPr>
          <w:rFonts w:ascii="Times New Roman" w:hAnsi="Times New Roman" w:cs="Times New Roman"/>
          <w:sz w:val="24"/>
          <w:szCs w:val="24"/>
        </w:rPr>
        <w:tab/>
        <w:t>ORM for database operations</w:t>
      </w:r>
      <w:r w:rsidRPr="00B01638">
        <w:rPr>
          <w:rFonts w:ascii="Times New Roman" w:hAnsi="Times New Roman" w:cs="Times New Roman"/>
          <w:sz w:val="24"/>
          <w:szCs w:val="24"/>
        </w:rPr>
        <w:br/>
        <w:t>Visual Studio Code</w:t>
      </w:r>
      <w:r w:rsidRPr="00B01638">
        <w:rPr>
          <w:rFonts w:ascii="Times New Roman" w:hAnsi="Times New Roman" w:cs="Times New Roman"/>
          <w:sz w:val="24"/>
          <w:szCs w:val="24"/>
        </w:rPr>
        <w:tab/>
        <w:t>Development environment</w:t>
      </w:r>
      <w:r w:rsidRPr="00B01638">
        <w:rPr>
          <w:rFonts w:ascii="Times New Roman" w:hAnsi="Times New Roman" w:cs="Times New Roman"/>
          <w:sz w:val="24"/>
          <w:szCs w:val="24"/>
        </w:rPr>
        <w:br/>
      </w:r>
      <w:r w:rsidRPr="00B01638">
        <w:rPr>
          <w:rFonts w:ascii="Times New Roman" w:hAnsi="Times New Roman" w:cs="Times New Roman"/>
          <w:sz w:val="24"/>
          <w:szCs w:val="24"/>
        </w:rPr>
        <w:lastRenderedPageBreak/>
        <w:t>GitHub</w:t>
      </w:r>
      <w:r w:rsidRPr="00B01638">
        <w:rPr>
          <w:rFonts w:ascii="Times New Roman" w:hAnsi="Times New Roman" w:cs="Times New Roman"/>
          <w:sz w:val="24"/>
          <w:szCs w:val="24"/>
        </w:rPr>
        <w:tab/>
      </w:r>
      <w:r w:rsidRPr="00B01638">
        <w:rPr>
          <w:rFonts w:ascii="Times New Roman" w:hAnsi="Times New Roman" w:cs="Times New Roman"/>
          <w:sz w:val="24"/>
          <w:szCs w:val="24"/>
        </w:rPr>
        <w:tab/>
      </w:r>
      <w:r w:rsidRPr="00B01638">
        <w:rPr>
          <w:rFonts w:ascii="Times New Roman" w:hAnsi="Times New Roman" w:cs="Times New Roman"/>
          <w:sz w:val="24"/>
          <w:szCs w:val="24"/>
        </w:rPr>
        <w:tab/>
        <w:t>Version control</w:t>
      </w:r>
      <w:r w:rsidRPr="00B01638">
        <w:rPr>
          <w:rFonts w:ascii="Times New Roman" w:hAnsi="Times New Roman" w:cs="Times New Roman"/>
          <w:sz w:val="24"/>
          <w:szCs w:val="24"/>
        </w:rPr>
        <w:br/>
        <w:t>Google Docs</w:t>
      </w:r>
      <w:r w:rsidRPr="00B01638">
        <w:rPr>
          <w:rFonts w:ascii="Times New Roman" w:hAnsi="Times New Roman" w:cs="Times New Roman"/>
          <w:sz w:val="24"/>
          <w:szCs w:val="24"/>
        </w:rPr>
        <w:tab/>
      </w:r>
      <w:r w:rsidRPr="00B01638">
        <w:rPr>
          <w:rFonts w:ascii="Times New Roman" w:hAnsi="Times New Roman" w:cs="Times New Roman"/>
          <w:sz w:val="24"/>
          <w:szCs w:val="24"/>
        </w:rPr>
        <w:tab/>
        <w:t>Team planning and collaboration</w:t>
      </w:r>
    </w:p>
    <w:p w14:paraId="461D5FCF" w14:textId="77777777" w:rsidR="00B01638" w:rsidRPr="00B01638" w:rsidRDefault="00000000" w:rsidP="00B01638">
      <w:pPr>
        <w:pStyle w:val="Heading2"/>
        <w:rPr>
          <w:rFonts w:ascii="Times New Roman" w:hAnsi="Times New Roman" w:cs="Times New Roman"/>
          <w:color w:val="auto"/>
          <w:sz w:val="24"/>
          <w:szCs w:val="24"/>
        </w:rPr>
      </w:pPr>
      <w:r w:rsidRPr="00B01638">
        <w:rPr>
          <w:rFonts w:ascii="Times New Roman" w:hAnsi="Times New Roman" w:cs="Times New Roman"/>
          <w:color w:val="auto"/>
          <w:sz w:val="24"/>
          <w:szCs w:val="24"/>
        </w:rPr>
        <w:t>Application Structure</w:t>
      </w:r>
    </w:p>
    <w:p w14:paraId="6D3ABAE7" w14:textId="212BA545" w:rsidR="00817CD3" w:rsidRPr="00B01638" w:rsidRDefault="00B01638" w:rsidP="00B01638">
      <w:pPr>
        <w:pStyle w:val="Heading2"/>
        <w:rPr>
          <w:rFonts w:ascii="Times New Roman" w:hAnsi="Times New Roman" w:cs="Times New Roman"/>
          <w:b w:val="0"/>
          <w:bCs w:val="0"/>
          <w:color w:val="auto"/>
          <w:sz w:val="24"/>
          <w:szCs w:val="24"/>
        </w:rPr>
      </w:pPr>
      <w:r w:rsidRPr="00B01638">
        <w:rPr>
          <w:rFonts w:ascii="Times New Roman" w:hAnsi="Times New Roman" w:cs="Times New Roman"/>
          <w:b w:val="0"/>
          <w:bCs w:val="0"/>
          <w:color w:val="auto"/>
          <w:sz w:val="24"/>
          <w:szCs w:val="24"/>
        </w:rPr>
        <w:t>The student portal is designed to provide a streamlined and engaging experience for users participating in the BSU Clean-Up Project. Through the portal, students can easily create an account, securely log in, and access a personalized dashboard that displays their available events, point totals, and reward options. The system allows students to browse and enroll in upcoming clean-up events, ensuring they can stay actively involved. As they participate in events, their points are automatically tracked and updated in the system. These points can then be redeemed within the portal for a selection of campus-related rewards, making the entire experience interactive, motivating, and easy to manage.</w:t>
      </w:r>
      <w:r w:rsidR="00000000" w:rsidRPr="00B01638">
        <w:rPr>
          <w:rFonts w:ascii="Times New Roman" w:hAnsi="Times New Roman" w:cs="Times New Roman"/>
          <w:color w:val="auto"/>
          <w:sz w:val="24"/>
          <w:szCs w:val="24"/>
        </w:rPr>
        <w:br/>
      </w:r>
      <w:r w:rsidR="00000000" w:rsidRPr="00B01638">
        <w:rPr>
          <w:rFonts w:ascii="Times New Roman" w:hAnsi="Times New Roman" w:cs="Times New Roman"/>
          <w:color w:val="auto"/>
          <w:sz w:val="24"/>
          <w:szCs w:val="24"/>
        </w:rPr>
        <w:br/>
        <w:t>Admin Portal:</w:t>
      </w:r>
      <w:r w:rsidR="00000000" w:rsidRPr="00B01638">
        <w:rPr>
          <w:rFonts w:ascii="Times New Roman" w:hAnsi="Times New Roman" w:cs="Times New Roman"/>
          <w:color w:val="auto"/>
          <w:sz w:val="24"/>
          <w:szCs w:val="24"/>
        </w:rPr>
        <w:br/>
      </w:r>
      <w:r w:rsidRPr="00B01638">
        <w:rPr>
          <w:rFonts w:ascii="Times New Roman" w:hAnsi="Times New Roman" w:cs="Times New Roman"/>
          <w:b w:val="0"/>
          <w:bCs w:val="0"/>
          <w:color w:val="auto"/>
          <w:sz w:val="24"/>
          <w:szCs w:val="24"/>
        </w:rPr>
        <w:t xml:space="preserve">The admin portal is built to give managers full control over the operations of the BSU Clean-Up Project. After logging in through a secure access point, administrators </w:t>
      </w:r>
      <w:proofErr w:type="gramStart"/>
      <w:r w:rsidRPr="00B01638">
        <w:rPr>
          <w:rFonts w:ascii="Times New Roman" w:hAnsi="Times New Roman" w:cs="Times New Roman"/>
          <w:b w:val="0"/>
          <w:bCs w:val="0"/>
          <w:color w:val="auto"/>
          <w:sz w:val="24"/>
          <w:szCs w:val="24"/>
        </w:rPr>
        <w:t>are able to</w:t>
      </w:r>
      <w:proofErr w:type="gramEnd"/>
      <w:r w:rsidRPr="00B01638">
        <w:rPr>
          <w:rFonts w:ascii="Times New Roman" w:hAnsi="Times New Roman" w:cs="Times New Roman"/>
          <w:b w:val="0"/>
          <w:bCs w:val="0"/>
          <w:color w:val="auto"/>
          <w:sz w:val="24"/>
          <w:szCs w:val="24"/>
        </w:rPr>
        <w:t xml:space="preserve"> create, update, and manage all clean-up events displayed on the student side of the platform. They can monitor participation, edit </w:t>
      </w:r>
      <w:proofErr w:type="gramStart"/>
      <w:r w:rsidRPr="00B01638">
        <w:rPr>
          <w:rFonts w:ascii="Times New Roman" w:hAnsi="Times New Roman" w:cs="Times New Roman"/>
          <w:b w:val="0"/>
          <w:bCs w:val="0"/>
          <w:color w:val="auto"/>
          <w:sz w:val="24"/>
          <w:szCs w:val="24"/>
        </w:rPr>
        <w:t>event details</w:t>
      </w:r>
      <w:proofErr w:type="gramEnd"/>
      <w:r w:rsidRPr="00B01638">
        <w:rPr>
          <w:rFonts w:ascii="Times New Roman" w:hAnsi="Times New Roman" w:cs="Times New Roman"/>
          <w:b w:val="0"/>
          <w:bCs w:val="0"/>
          <w:color w:val="auto"/>
          <w:sz w:val="24"/>
          <w:szCs w:val="24"/>
        </w:rPr>
        <w:t xml:space="preserve"> as needed, and ensure that the platform stays up to date with current opportunities. Additionally, admins </w:t>
      </w:r>
      <w:proofErr w:type="gramStart"/>
      <w:r w:rsidRPr="00B01638">
        <w:rPr>
          <w:rFonts w:ascii="Times New Roman" w:hAnsi="Times New Roman" w:cs="Times New Roman"/>
          <w:b w:val="0"/>
          <w:bCs w:val="0"/>
          <w:color w:val="auto"/>
          <w:sz w:val="24"/>
          <w:szCs w:val="24"/>
        </w:rPr>
        <w:t>have the ability to</w:t>
      </w:r>
      <w:proofErr w:type="gramEnd"/>
      <w:r w:rsidRPr="00B01638">
        <w:rPr>
          <w:rFonts w:ascii="Times New Roman" w:hAnsi="Times New Roman" w:cs="Times New Roman"/>
          <w:b w:val="0"/>
          <w:bCs w:val="0"/>
          <w:color w:val="auto"/>
          <w:sz w:val="24"/>
          <w:szCs w:val="24"/>
        </w:rPr>
        <w:t xml:space="preserve"> add, remove, and modify student rewards, maintaining a structured system for recognizing and encouraging student involvement. This portal ensures that the backend operations run smoothly while supporting student engagement from behind the scenes.</w:t>
      </w:r>
    </w:p>
    <w:p w14:paraId="01211740" w14:textId="77777777" w:rsidR="00817CD3" w:rsidRPr="00B01638" w:rsidRDefault="00000000" w:rsidP="00B01638">
      <w:pPr>
        <w:pStyle w:val="Heading2"/>
        <w:rPr>
          <w:rFonts w:ascii="Times New Roman" w:hAnsi="Times New Roman" w:cs="Times New Roman"/>
          <w:color w:val="auto"/>
          <w:sz w:val="24"/>
          <w:szCs w:val="24"/>
        </w:rPr>
      </w:pPr>
      <w:r w:rsidRPr="00B01638">
        <w:rPr>
          <w:rFonts w:ascii="Times New Roman" w:hAnsi="Times New Roman" w:cs="Times New Roman"/>
          <w:color w:val="auto"/>
          <w:sz w:val="24"/>
          <w:szCs w:val="24"/>
        </w:rPr>
        <w:t>Implementation Highlights</w:t>
      </w:r>
    </w:p>
    <w:p w14:paraId="6D8591F1" w14:textId="77777777" w:rsidR="00817CD3" w:rsidRPr="00B01638" w:rsidRDefault="00000000" w:rsidP="00B01638">
      <w:pPr>
        <w:rPr>
          <w:rFonts w:ascii="Times New Roman" w:hAnsi="Times New Roman" w:cs="Times New Roman"/>
          <w:sz w:val="24"/>
          <w:szCs w:val="24"/>
        </w:rPr>
      </w:pPr>
      <w:r w:rsidRPr="00B01638">
        <w:rPr>
          <w:rFonts w:ascii="Times New Roman" w:hAnsi="Times New Roman" w:cs="Times New Roman"/>
          <w:sz w:val="24"/>
          <w:szCs w:val="24"/>
        </w:rPr>
        <w:t>- Password hashing and login lockout for account protection</w:t>
      </w:r>
      <w:r w:rsidRPr="00B01638">
        <w:rPr>
          <w:rFonts w:ascii="Times New Roman" w:hAnsi="Times New Roman" w:cs="Times New Roman"/>
          <w:sz w:val="24"/>
          <w:szCs w:val="24"/>
        </w:rPr>
        <w:br/>
        <w:t>- Flash messages for real-time user feedback</w:t>
      </w:r>
      <w:r w:rsidRPr="00B01638">
        <w:rPr>
          <w:rFonts w:ascii="Times New Roman" w:hAnsi="Times New Roman" w:cs="Times New Roman"/>
          <w:sz w:val="24"/>
          <w:szCs w:val="24"/>
        </w:rPr>
        <w:br/>
        <w:t>- Smooth front-end navigation and interactivity</w:t>
      </w:r>
      <w:r w:rsidRPr="00B01638">
        <w:rPr>
          <w:rFonts w:ascii="Times New Roman" w:hAnsi="Times New Roman" w:cs="Times New Roman"/>
          <w:sz w:val="24"/>
          <w:szCs w:val="24"/>
        </w:rPr>
        <w:br/>
        <w:t>- Database relationships enforced using Sequelize ORM</w:t>
      </w:r>
      <w:r w:rsidRPr="00B01638">
        <w:rPr>
          <w:rFonts w:ascii="Times New Roman" w:hAnsi="Times New Roman" w:cs="Times New Roman"/>
          <w:sz w:val="24"/>
          <w:szCs w:val="24"/>
        </w:rPr>
        <w:br/>
        <w:t>- Node.js and JavaScript for responsive behavior on the frontend</w:t>
      </w:r>
    </w:p>
    <w:p w14:paraId="383CC463" w14:textId="77777777" w:rsidR="00817CD3" w:rsidRPr="00B01638" w:rsidRDefault="00000000" w:rsidP="00B01638">
      <w:pPr>
        <w:pStyle w:val="Heading2"/>
        <w:rPr>
          <w:rFonts w:ascii="Times New Roman" w:hAnsi="Times New Roman" w:cs="Times New Roman"/>
          <w:color w:val="auto"/>
          <w:sz w:val="24"/>
          <w:szCs w:val="24"/>
        </w:rPr>
      </w:pPr>
      <w:r w:rsidRPr="00B01638">
        <w:rPr>
          <w:rFonts w:ascii="Times New Roman" w:hAnsi="Times New Roman" w:cs="Times New Roman"/>
          <w:color w:val="auto"/>
          <w:sz w:val="24"/>
          <w:szCs w:val="24"/>
        </w:rPr>
        <w:t>Workload Distribution</w:t>
      </w:r>
    </w:p>
    <w:p w14:paraId="0E46D652" w14:textId="27D6D944" w:rsidR="00817CD3" w:rsidRPr="00B01638" w:rsidRDefault="00000000" w:rsidP="00B01638">
      <w:pPr>
        <w:rPr>
          <w:rFonts w:ascii="Times New Roman" w:hAnsi="Times New Roman" w:cs="Times New Roman"/>
          <w:sz w:val="24"/>
          <w:szCs w:val="24"/>
        </w:rPr>
      </w:pPr>
      <w:r w:rsidRPr="00B01638">
        <w:rPr>
          <w:rFonts w:ascii="Times New Roman" w:hAnsi="Times New Roman" w:cs="Times New Roman"/>
          <w:sz w:val="24"/>
          <w:szCs w:val="24"/>
        </w:rPr>
        <w:t>- Miles: Responsible for designing the frontend using HTML, CSS, JavaScript,</w:t>
      </w:r>
      <w:r w:rsidRPr="00B01638">
        <w:rPr>
          <w:rFonts w:ascii="Times New Roman" w:hAnsi="Times New Roman" w:cs="Times New Roman"/>
          <w:sz w:val="24"/>
          <w:szCs w:val="24"/>
        </w:rPr>
        <w:br/>
        <w:t>- Jawan: Designed and implemented the MySQL</w:t>
      </w:r>
      <w:r w:rsidR="00B01638" w:rsidRPr="00B01638">
        <w:rPr>
          <w:rFonts w:ascii="Times New Roman" w:hAnsi="Times New Roman" w:cs="Times New Roman"/>
          <w:sz w:val="24"/>
          <w:szCs w:val="24"/>
        </w:rPr>
        <w:t xml:space="preserve">, and Nodejs, </w:t>
      </w:r>
      <w:r w:rsidRPr="00B01638">
        <w:rPr>
          <w:rFonts w:ascii="Times New Roman" w:hAnsi="Times New Roman" w:cs="Times New Roman"/>
          <w:sz w:val="24"/>
          <w:szCs w:val="24"/>
        </w:rPr>
        <w:t>database, handling structure, queries, and Sequelize relationships.</w:t>
      </w:r>
      <w:r w:rsidRPr="00B01638">
        <w:rPr>
          <w:rFonts w:ascii="Times New Roman" w:hAnsi="Times New Roman" w:cs="Times New Roman"/>
          <w:sz w:val="24"/>
          <w:szCs w:val="24"/>
        </w:rPr>
        <w:br/>
        <w:t>- Alldrick: Developed the backend using Python and Flask, covering authentication, routing, and session logic.</w:t>
      </w:r>
    </w:p>
    <w:p w14:paraId="36A59337" w14:textId="77777777" w:rsidR="00B01638" w:rsidRPr="00B01638" w:rsidRDefault="00B01638" w:rsidP="00B01638">
      <w:pPr>
        <w:pStyle w:val="Heading2"/>
        <w:rPr>
          <w:rFonts w:ascii="Times New Roman" w:hAnsi="Times New Roman" w:cs="Times New Roman"/>
          <w:color w:val="auto"/>
          <w:sz w:val="24"/>
          <w:szCs w:val="24"/>
        </w:rPr>
      </w:pPr>
    </w:p>
    <w:p w14:paraId="4E98BEC9" w14:textId="67B21A3D" w:rsidR="00817CD3" w:rsidRPr="00B01638" w:rsidRDefault="00000000" w:rsidP="00B01638">
      <w:pPr>
        <w:pStyle w:val="Heading2"/>
        <w:rPr>
          <w:rFonts w:ascii="Times New Roman" w:hAnsi="Times New Roman" w:cs="Times New Roman"/>
          <w:color w:val="auto"/>
          <w:sz w:val="24"/>
          <w:szCs w:val="24"/>
        </w:rPr>
      </w:pPr>
      <w:r w:rsidRPr="00B01638">
        <w:rPr>
          <w:rFonts w:ascii="Times New Roman" w:hAnsi="Times New Roman" w:cs="Times New Roman"/>
          <w:color w:val="auto"/>
          <w:sz w:val="24"/>
          <w:szCs w:val="24"/>
        </w:rPr>
        <w:t>Conclusion</w:t>
      </w:r>
    </w:p>
    <w:p w14:paraId="54DC0B4C" w14:textId="77777777" w:rsidR="00817CD3" w:rsidRPr="00B01638" w:rsidRDefault="00000000" w:rsidP="00B01638">
      <w:pPr>
        <w:rPr>
          <w:rFonts w:ascii="Times New Roman" w:hAnsi="Times New Roman" w:cs="Times New Roman"/>
          <w:sz w:val="24"/>
          <w:szCs w:val="24"/>
        </w:rPr>
      </w:pPr>
      <w:r w:rsidRPr="00B01638">
        <w:rPr>
          <w:rFonts w:ascii="Times New Roman" w:hAnsi="Times New Roman" w:cs="Times New Roman"/>
          <w:sz w:val="24"/>
          <w:szCs w:val="24"/>
        </w:rPr>
        <w:t xml:space="preserve">This full-stack web application reflects our ability to merge service, community involvement, and real-world technology. With clean design, secure data handling, and </w:t>
      </w:r>
      <w:r w:rsidRPr="00B01638">
        <w:rPr>
          <w:rFonts w:ascii="Times New Roman" w:hAnsi="Times New Roman" w:cs="Times New Roman"/>
          <w:sz w:val="24"/>
          <w:szCs w:val="24"/>
        </w:rPr>
        <w:lastRenderedPageBreak/>
        <w:t>interactive features, the BSU Clean-Up Project is ready to serve the student body. Looking forward, we aim to add mobile support, analytics dashboards, and public deployment for long-term impact.</w:t>
      </w:r>
    </w:p>
    <w:p w14:paraId="18AA3A21" w14:textId="77777777" w:rsidR="00817CD3" w:rsidRPr="00B01638" w:rsidRDefault="00000000" w:rsidP="00B01638">
      <w:pPr>
        <w:pStyle w:val="Heading2"/>
        <w:rPr>
          <w:rFonts w:ascii="Times New Roman" w:hAnsi="Times New Roman" w:cs="Times New Roman"/>
          <w:color w:val="auto"/>
          <w:sz w:val="24"/>
          <w:szCs w:val="24"/>
        </w:rPr>
      </w:pPr>
      <w:r w:rsidRPr="00B01638">
        <w:rPr>
          <w:rFonts w:ascii="Times New Roman" w:hAnsi="Times New Roman" w:cs="Times New Roman"/>
          <w:color w:val="auto"/>
          <w:sz w:val="24"/>
          <w:szCs w:val="24"/>
        </w:rPr>
        <w:t>References</w:t>
      </w:r>
    </w:p>
    <w:p w14:paraId="5584BD75" w14:textId="77777777" w:rsidR="00817CD3" w:rsidRPr="00B01638" w:rsidRDefault="00000000" w:rsidP="00B01638">
      <w:pPr>
        <w:rPr>
          <w:rFonts w:ascii="Times New Roman" w:hAnsi="Times New Roman" w:cs="Times New Roman"/>
          <w:sz w:val="24"/>
          <w:szCs w:val="24"/>
        </w:rPr>
      </w:pPr>
      <w:r w:rsidRPr="00B01638">
        <w:rPr>
          <w:rFonts w:ascii="Times New Roman" w:hAnsi="Times New Roman" w:cs="Times New Roman"/>
          <w:sz w:val="24"/>
          <w:szCs w:val="24"/>
        </w:rPr>
        <w:t>- W3Schools – https://www.w3schools.com/</w:t>
      </w:r>
      <w:r w:rsidRPr="00B01638">
        <w:rPr>
          <w:rFonts w:ascii="Times New Roman" w:hAnsi="Times New Roman" w:cs="Times New Roman"/>
          <w:sz w:val="24"/>
          <w:szCs w:val="24"/>
        </w:rPr>
        <w:br/>
        <w:t>- GeeksforGeeks – https://www.geeksforgeeks.org/</w:t>
      </w:r>
      <w:r w:rsidRPr="00B01638">
        <w:rPr>
          <w:rFonts w:ascii="Times New Roman" w:hAnsi="Times New Roman" w:cs="Times New Roman"/>
          <w:sz w:val="24"/>
          <w:szCs w:val="24"/>
        </w:rPr>
        <w:br/>
        <w:t>- YouTube – https://www.youtube.com/</w:t>
      </w:r>
      <w:r w:rsidRPr="00B01638">
        <w:rPr>
          <w:rFonts w:ascii="Times New Roman" w:hAnsi="Times New Roman" w:cs="Times New Roman"/>
          <w:sz w:val="24"/>
          <w:szCs w:val="24"/>
        </w:rPr>
        <w:br/>
        <w:t>- Stack Overflow – https://stackoverflow.com/</w:t>
      </w:r>
      <w:r w:rsidRPr="00B01638">
        <w:rPr>
          <w:rFonts w:ascii="Times New Roman" w:hAnsi="Times New Roman" w:cs="Times New Roman"/>
          <w:sz w:val="24"/>
          <w:szCs w:val="24"/>
        </w:rPr>
        <w:br/>
        <w:t>- MDN Web Docs – https://developer.mozilla.org/</w:t>
      </w:r>
    </w:p>
    <w:sectPr w:rsidR="00817CD3" w:rsidRPr="00B0163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37522182">
    <w:abstractNumId w:val="8"/>
  </w:num>
  <w:num w:numId="2" w16cid:durableId="735860064">
    <w:abstractNumId w:val="6"/>
  </w:num>
  <w:num w:numId="3" w16cid:durableId="676689079">
    <w:abstractNumId w:val="5"/>
  </w:num>
  <w:num w:numId="4" w16cid:durableId="2126072110">
    <w:abstractNumId w:val="4"/>
  </w:num>
  <w:num w:numId="5" w16cid:durableId="85004593">
    <w:abstractNumId w:val="7"/>
  </w:num>
  <w:num w:numId="6" w16cid:durableId="1425299946">
    <w:abstractNumId w:val="3"/>
  </w:num>
  <w:num w:numId="7" w16cid:durableId="700670438">
    <w:abstractNumId w:val="2"/>
  </w:num>
  <w:num w:numId="8" w16cid:durableId="1194735399">
    <w:abstractNumId w:val="1"/>
  </w:num>
  <w:num w:numId="9" w16cid:durableId="3217380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60858"/>
    <w:rsid w:val="0029639D"/>
    <w:rsid w:val="00326F90"/>
    <w:rsid w:val="00817CD3"/>
    <w:rsid w:val="00AA1D8D"/>
    <w:rsid w:val="00B01638"/>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07D926"/>
  <w14:defaultImageDpi w14:val="300"/>
  <w15:docId w15:val="{F7C8CCA7-CF2D-4511-ABA0-7FDBADAB2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3</Pages>
  <Words>678</Words>
  <Characters>3870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4539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Jawan Foster</cp:lastModifiedBy>
  <cp:revision>2</cp:revision>
  <dcterms:created xsi:type="dcterms:W3CDTF">2025-05-20T21:12:00Z</dcterms:created>
  <dcterms:modified xsi:type="dcterms:W3CDTF">2025-05-20T21:12:00Z</dcterms:modified>
  <cp:category/>
</cp:coreProperties>
</file>